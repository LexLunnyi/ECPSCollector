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B47" w:rsidRDefault="00842B47" w:rsidP="009041F2">
      <w:pPr>
        <w:spacing w:line="240" w:lineRule="auto"/>
        <w:jc w:val="center"/>
        <w:outlineLvl w:val="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Протокол обмена </w:t>
      </w:r>
      <w:r w:rsidR="00904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данных </w:t>
      </w:r>
      <w:r w:rsidR="00693C77">
        <w:rPr>
          <w:rFonts w:ascii="Times New Roman" w:eastAsia="Times New Roman" w:hAnsi="Times New Roman" w:cs="Times New Roman"/>
          <w:b/>
          <w:bCs/>
          <w:sz w:val="24"/>
          <w:szCs w:val="24"/>
        </w:rPr>
        <w:t>макет-ПК</w:t>
      </w:r>
    </w:p>
    <w:p w:rsidR="00842B47" w:rsidRDefault="00842B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3C77" w:rsidRPr="00693C77" w:rsidRDefault="00693C77" w:rsidP="00693C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Устройство обеспечивает синхронную регистрацию данных с </w:t>
      </w:r>
      <w:r w:rsidR="00C0692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каналов: электрокардиографический сигнал (ЭКГ) с электродов, надеваемых на руки испытуемого, сигнал пульсовой волны с оптического датчика, одеваемого на палец (ФПГ),</w:t>
      </w:r>
      <w:r w:rsidRPr="00693C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сиг</w:t>
      </w:r>
      <w:r w:rsidR="00C06929">
        <w:rPr>
          <w:rFonts w:ascii="Times New Roman" w:eastAsia="Times New Roman" w:hAnsi="Times New Roman" w:cs="Times New Roman"/>
          <w:sz w:val="24"/>
          <w:szCs w:val="24"/>
        </w:rPr>
        <w:t>нала дыхания с нагрудного пояса</w:t>
      </w:r>
      <w:r>
        <w:rPr>
          <w:rFonts w:ascii="Times New Roman" w:eastAsia="Times New Roman" w:hAnsi="Times New Roman" w:cs="Times New Roman"/>
          <w:sz w:val="24"/>
          <w:szCs w:val="24"/>
        </w:rPr>
        <w:t>. Минимальная частота дискретизации по каждому из каналов – 100 Гц, максимальная – 1кГц.  Данные передаются пакетами в режиме реального времени, без накопления в промежуточный буфер.</w:t>
      </w:r>
    </w:p>
    <w:p w:rsidR="00693C77" w:rsidRDefault="00693C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B47" w:rsidRPr="00CD3E1E" w:rsidRDefault="00842B47" w:rsidP="00693C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Информация передается по протоколу </w:t>
      </w:r>
      <w:r w:rsidR="00CD3E1E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="00CD3E1E">
        <w:rPr>
          <w:rFonts w:ascii="Times New Roman" w:eastAsia="Times New Roman" w:hAnsi="Times New Roman" w:cs="Times New Roman"/>
          <w:sz w:val="24"/>
          <w:szCs w:val="24"/>
        </w:rPr>
        <w:t xml:space="preserve">232 (виртуальный </w:t>
      </w:r>
      <w:r w:rsidR="00CD3E1E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CD3E1E" w:rsidRPr="00CD3E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CD3E1E">
        <w:rPr>
          <w:rFonts w:ascii="Times New Roman" w:eastAsia="Times New Roman" w:hAnsi="Times New Roman" w:cs="Times New Roman"/>
          <w:sz w:val="24"/>
          <w:szCs w:val="24"/>
        </w:rPr>
        <w:t xml:space="preserve">порт на базе микросхемы преобразователя интерфейсов </w:t>
      </w:r>
      <w:r w:rsidR="00CD3E1E">
        <w:rPr>
          <w:rFonts w:ascii="Times New Roman" w:eastAsia="Times New Roman" w:hAnsi="Times New Roman" w:cs="Times New Roman"/>
          <w:sz w:val="24"/>
          <w:szCs w:val="24"/>
          <w:lang w:val="en-US"/>
        </w:rPr>
        <w:t>FT</w:t>
      </w:r>
      <w:r w:rsidR="00CD3E1E">
        <w:rPr>
          <w:rFonts w:ascii="Times New Roman" w:eastAsia="Times New Roman" w:hAnsi="Times New Roman" w:cs="Times New Roman"/>
          <w:sz w:val="24"/>
          <w:szCs w:val="24"/>
        </w:rPr>
        <w:t>232)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 скоростью </w:t>
      </w:r>
      <w:r w:rsidR="00693C77">
        <w:rPr>
          <w:rFonts w:ascii="Times New Roman" w:eastAsia="Times New Roman" w:hAnsi="Times New Roman" w:cs="Times New Roman"/>
          <w:b/>
          <w:sz w:val="24"/>
          <w:szCs w:val="24"/>
        </w:rPr>
        <w:t>115200</w:t>
      </w:r>
      <w:r w:rsidRPr="002E06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D3E1E" w:rsidRPr="002E0683">
        <w:rPr>
          <w:rFonts w:ascii="Times New Roman" w:eastAsia="Times New Roman" w:hAnsi="Times New Roman" w:cs="Times New Roman"/>
          <w:b/>
          <w:sz w:val="24"/>
          <w:szCs w:val="24"/>
        </w:rPr>
        <w:t>бит</w:t>
      </w:r>
      <w:r w:rsidRPr="002E0683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CD3E1E" w:rsidRPr="002E0683">
        <w:rPr>
          <w:rFonts w:ascii="Times New Roman" w:eastAsia="Times New Roman" w:hAnsi="Times New Roman" w:cs="Times New Roman"/>
          <w:b/>
          <w:sz w:val="24"/>
          <w:szCs w:val="24"/>
        </w:rPr>
        <w:t>сек</w:t>
      </w:r>
      <w:r w:rsidR="002E068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2B47" w:rsidRDefault="00CD3E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Режим передачи данных: </w:t>
      </w:r>
      <w:r w:rsidRPr="00CD3E1E">
        <w:rPr>
          <w:rFonts w:ascii="Times New Roman" w:eastAsia="Times New Roman" w:hAnsi="Times New Roman" w:cs="Times New Roman"/>
          <w:b/>
          <w:sz w:val="24"/>
          <w:szCs w:val="24"/>
        </w:rPr>
        <w:t>1 стоп бит, 8 бит данных, без контроля потока, без проверки на чётность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(стандартный режим передачи данных).</w:t>
      </w:r>
      <w:r w:rsidR="00693C77">
        <w:rPr>
          <w:rFonts w:ascii="Times New Roman" w:eastAsia="Times New Roman" w:hAnsi="Times New Roman" w:cs="Times New Roman"/>
          <w:sz w:val="24"/>
          <w:szCs w:val="24"/>
        </w:rPr>
        <w:t xml:space="preserve"> Описание пакета приведено в таблице.</w:t>
      </w:r>
    </w:p>
    <w:p w:rsidR="00842B47" w:rsidRDefault="00842B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B47" w:rsidRDefault="00842B47" w:rsidP="009041F2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Пакет данных</w:t>
      </w:r>
      <w:r w:rsidR="00715B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 проводному каналу</w:t>
      </w:r>
      <w:r w:rsidR="00693C7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42B47" w:rsidRDefault="00842B4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50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4449"/>
        <w:gridCol w:w="4507"/>
      </w:tblGrid>
      <w:tr w:rsidR="00842B47" w:rsidTr="00693C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Default="00842B4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Байты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Default="00842B4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Default="00842B4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842B47" w:rsidTr="00693C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Default="00693C7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Default="00842B4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Синхробайт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Default="00BE31B8" w:rsidP="00BE31B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42B47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2B47" w:rsidTr="00693C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Default="00693C7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Default="00842B4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Синхробайт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Pr="00BE31B8" w:rsidRDefault="00BE31B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</w:t>
            </w:r>
            <w:r w:rsidR="002E06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42B4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B47" w:rsidTr="00693C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Default="00693C7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Default="00842B47" w:rsidP="009041F2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Канал </w:t>
            </w:r>
            <w:r w:rsidR="009041F2">
              <w:rPr>
                <w:rFonts w:ascii="Times New Roman" w:eastAsia="Times New Roman" w:hAnsi="Times New Roman" w:cs="Times New Roman"/>
                <w:sz w:val="24"/>
                <w:szCs w:val="24"/>
              </w:rPr>
              <w:t>ЭКГ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B47" w:rsidRDefault="00842B47" w:rsidP="00C06929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  <w:proofErr w:type="spellEnd"/>
            <w:r w:rsidR="00C069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(Младший байт)</w:t>
            </w:r>
          </w:p>
        </w:tc>
      </w:tr>
      <w:tr w:rsidR="003027EE" w:rsidTr="00693C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EE" w:rsidRDefault="00693C77" w:rsidP="003027E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EE" w:rsidRDefault="003027EE" w:rsidP="003027E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Канал ЭКГ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EE" w:rsidRDefault="003027EE" w:rsidP="003027EE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(Старший байт)</w:t>
            </w:r>
          </w:p>
        </w:tc>
      </w:tr>
      <w:tr w:rsidR="00693C77" w:rsidRPr="00BE31B8" w:rsidTr="00693C77"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C06929" w:rsidRDefault="00C06929" w:rsidP="00526B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693C77" w:rsidRDefault="00693C77" w:rsidP="00526B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Канал Дыхания</w:t>
            </w:r>
          </w:p>
        </w:tc>
        <w:tc>
          <w:tcPr>
            <w:tcW w:w="2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693C77" w:rsidRDefault="00693C77" w:rsidP="00526B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3C77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  <w:proofErr w:type="spellEnd"/>
            <w:r w:rsidRPr="00693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(Младший байт)</w:t>
            </w:r>
          </w:p>
        </w:tc>
      </w:tr>
      <w:tr w:rsidR="00693C77" w:rsidTr="00693C77"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C06929" w:rsidRDefault="00C06929" w:rsidP="00526B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693C77" w:rsidRDefault="00693C77" w:rsidP="00526B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C77">
              <w:rPr>
                <w:rFonts w:ascii="Times New Roman" w:eastAsia="Times New Roman" w:hAnsi="Times New Roman" w:cs="Times New Roman"/>
                <w:sz w:val="24"/>
                <w:szCs w:val="24"/>
              </w:rPr>
              <w:t>Канал Дыхания</w:t>
            </w:r>
          </w:p>
        </w:tc>
        <w:tc>
          <w:tcPr>
            <w:tcW w:w="2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693C77" w:rsidRDefault="00693C77" w:rsidP="00526B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(Старший байт)</w:t>
            </w:r>
          </w:p>
        </w:tc>
      </w:tr>
      <w:tr w:rsidR="00693C77" w:rsidRPr="00BE31B8" w:rsidTr="00693C77"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C06929" w:rsidRDefault="00C06929" w:rsidP="00526B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693C77" w:rsidRDefault="00693C77" w:rsidP="00C069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Канал ФПГ</w:t>
            </w:r>
          </w:p>
        </w:tc>
        <w:tc>
          <w:tcPr>
            <w:tcW w:w="2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693C77" w:rsidRDefault="00C06929" w:rsidP="00526B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="00693C77" w:rsidRPr="00693C77">
              <w:rPr>
                <w:rFonts w:ascii="Times New Roman" w:eastAsia="Times New Roman" w:hAnsi="Times New Roman" w:cs="Times New Roman"/>
                <w:sz w:val="24"/>
                <w:szCs w:val="24"/>
              </w:rPr>
              <w:t>igned</w:t>
            </w:r>
            <w:proofErr w:type="spellEnd"/>
            <w:r w:rsidR="00693C77" w:rsidRPr="00693C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(Младший байт)</w:t>
            </w:r>
          </w:p>
        </w:tc>
      </w:tr>
      <w:tr w:rsidR="00693C77" w:rsidTr="00693C77"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C06929" w:rsidRDefault="00C06929" w:rsidP="00526B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693C77" w:rsidRDefault="00693C77" w:rsidP="00C069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7EE">
              <w:rPr>
                <w:rFonts w:ascii="Times New Roman" w:eastAsia="Times New Roman" w:hAnsi="Times New Roman" w:cs="Times New Roman"/>
                <w:sz w:val="24"/>
                <w:szCs w:val="24"/>
              </w:rPr>
              <w:t>Канал ФПГ</w:t>
            </w:r>
          </w:p>
        </w:tc>
        <w:tc>
          <w:tcPr>
            <w:tcW w:w="2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77" w:rsidRPr="00693C77" w:rsidRDefault="00C06929" w:rsidP="00526B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="00693C77" w:rsidRPr="003027EE">
              <w:rPr>
                <w:rFonts w:ascii="Times New Roman" w:eastAsia="Times New Roman" w:hAnsi="Times New Roman" w:cs="Times New Roman"/>
                <w:sz w:val="24"/>
                <w:szCs w:val="24"/>
              </w:rPr>
              <w:t>igned</w:t>
            </w:r>
            <w:proofErr w:type="spellEnd"/>
            <w:r w:rsidR="00693C77" w:rsidRPr="0030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(Старший байт)</w:t>
            </w:r>
          </w:p>
        </w:tc>
      </w:tr>
    </w:tbl>
    <w:p w:rsidR="00842B47" w:rsidRDefault="00842B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27EE" w:rsidRDefault="00842B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Синхробайты - признак начала пакета</w:t>
      </w:r>
      <w:r w:rsidR="003027EE">
        <w:rPr>
          <w:rFonts w:ascii="Times New Roman" w:eastAsia="Times New Roman" w:hAnsi="Times New Roman" w:cs="Times New Roman"/>
          <w:sz w:val="24"/>
          <w:szCs w:val="24"/>
        </w:rPr>
        <w:t xml:space="preserve"> (два байта)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027EE">
        <w:rPr>
          <w:rFonts w:ascii="Times New Roman" w:eastAsia="Times New Roman" w:hAnsi="Times New Roman" w:cs="Times New Roman"/>
          <w:sz w:val="24"/>
          <w:szCs w:val="24"/>
        </w:rPr>
        <w:t xml:space="preserve"> Далее идут сами данные – </w:t>
      </w:r>
      <w:r w:rsidR="00C06929" w:rsidRPr="00C06929">
        <w:rPr>
          <w:rFonts w:ascii="Times New Roman" w:eastAsia="Times New Roman" w:hAnsi="Times New Roman" w:cs="Times New Roman"/>
          <w:sz w:val="24"/>
          <w:szCs w:val="24"/>
        </w:rPr>
        <w:t>3</w:t>
      </w:r>
      <w:r w:rsidR="00C06929">
        <w:rPr>
          <w:rFonts w:ascii="Times New Roman" w:eastAsia="Times New Roman" w:hAnsi="Times New Roman" w:cs="Times New Roman"/>
          <w:sz w:val="24"/>
          <w:szCs w:val="24"/>
        </w:rPr>
        <w:t xml:space="preserve"> канала (электрокардиограмма,</w:t>
      </w:r>
      <w:r w:rsidR="00302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3C77">
        <w:rPr>
          <w:rFonts w:ascii="Times New Roman" w:eastAsia="Times New Roman" w:hAnsi="Times New Roman" w:cs="Times New Roman"/>
          <w:sz w:val="24"/>
          <w:szCs w:val="24"/>
        </w:rPr>
        <w:t>канал дыхания</w:t>
      </w:r>
      <w:r w:rsidR="003027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06929">
        <w:rPr>
          <w:rFonts w:ascii="Times New Roman" w:eastAsia="Times New Roman" w:hAnsi="Times New Roman" w:cs="Times New Roman"/>
          <w:sz w:val="24"/>
          <w:szCs w:val="24"/>
        </w:rPr>
        <w:t>пульсовая волна с инфракрасного светодиода</w:t>
      </w:r>
      <w:r w:rsidR="003027E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0683" w:rsidRDefault="009041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2E0683">
        <w:rPr>
          <w:rFonts w:ascii="Times New Roman" w:eastAsia="Times New Roman" w:hAnsi="Times New Roman" w:cs="Times New Roman"/>
          <w:sz w:val="24"/>
          <w:szCs w:val="24"/>
        </w:rPr>
        <w:t>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каждому каналу идут </w:t>
      </w:r>
      <w:r w:rsidR="002E0683">
        <w:rPr>
          <w:rFonts w:ascii="Times New Roman" w:eastAsia="Times New Roman" w:hAnsi="Times New Roman" w:cs="Times New Roman"/>
          <w:sz w:val="24"/>
          <w:szCs w:val="24"/>
        </w:rPr>
        <w:t>двумя байтами – сначала младший, затем старший.</w:t>
      </w:r>
    </w:p>
    <w:p w:rsidR="003027EE" w:rsidRPr="002E0683" w:rsidRDefault="003027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Длина пакета </w:t>
      </w:r>
      <w:r>
        <w:rPr>
          <w:rFonts w:ascii="Times New Roman" w:eastAsia="Times New Roman" w:hAnsi="Times New Roman" w:cs="Times New Roman"/>
          <w:sz w:val="24"/>
          <w:szCs w:val="24"/>
        </w:rPr>
        <w:softHyphen/>
        <w:t xml:space="preserve">фиксированная – </w:t>
      </w:r>
      <w:r w:rsidR="00C06929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байт.</w:t>
      </w:r>
    </w:p>
    <w:p w:rsidR="00842B47" w:rsidRDefault="002E06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</w:t>
      </w:r>
      <w:r w:rsidR="00842B47">
        <w:rPr>
          <w:rFonts w:ascii="Times New Roman" w:eastAsia="Times New Roman" w:hAnsi="Times New Roman" w:cs="Times New Roman"/>
          <w:sz w:val="24"/>
          <w:szCs w:val="24"/>
        </w:rPr>
        <w:t>посыла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 w:rsidR="00842B47">
        <w:rPr>
          <w:rFonts w:ascii="Times New Roman" w:eastAsia="Times New Roman" w:hAnsi="Times New Roman" w:cs="Times New Roman"/>
          <w:sz w:val="24"/>
          <w:szCs w:val="24"/>
        </w:rPr>
        <w:t>тся непрерывно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режиме реального времени)</w:t>
      </w:r>
      <w:r w:rsidR="00842B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42B47" w:rsidRDefault="00842B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B47" w:rsidRDefault="00842B47" w:rsidP="009041F2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842B47" w:rsidRDefault="00842B47" w:rsidP="009041F2">
      <w:pPr>
        <w:spacing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Двоичное число: 10101010  11</w:t>
      </w:r>
      <w:r w:rsidR="002E0683">
        <w:rPr>
          <w:rFonts w:ascii="Times New Roman" w:eastAsia="Times New Roman" w:hAnsi="Times New Roman" w:cs="Times New Roman"/>
          <w:sz w:val="24"/>
          <w:szCs w:val="24"/>
        </w:rPr>
        <w:t>000000</w:t>
      </w:r>
    </w:p>
    <w:p w:rsidR="00842B47" w:rsidRDefault="00842B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10101010 – старший байт</w:t>
      </w:r>
    </w:p>
    <w:p w:rsidR="00842B47" w:rsidRDefault="00842B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2E0683">
        <w:rPr>
          <w:rFonts w:ascii="Times New Roman" w:eastAsia="Times New Roman" w:hAnsi="Times New Roman" w:cs="Times New Roman"/>
          <w:sz w:val="24"/>
          <w:szCs w:val="24"/>
        </w:rPr>
        <w:t>000000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младший байт</w:t>
      </w:r>
      <w:r w:rsidR="002E0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2B47" w:rsidRDefault="00842B4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3C77" w:rsidRDefault="00693C7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программе регистрации и отображения данных:</w:t>
      </w:r>
    </w:p>
    <w:p w:rsidR="00693C77" w:rsidRDefault="00693C7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3C77" w:rsidRDefault="00693C7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3C77">
        <w:rPr>
          <w:rFonts w:ascii="Times New Roman" w:eastAsia="Times New Roman" w:hAnsi="Times New Roman" w:cs="Times New Roman"/>
          <w:bCs/>
          <w:sz w:val="24"/>
          <w:szCs w:val="24"/>
        </w:rPr>
        <w:t xml:space="preserve">1) Возможность изменения настроек </w:t>
      </w:r>
      <w:r w:rsidRPr="00693C7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</w:t>
      </w:r>
      <w:r w:rsidRPr="00693C77">
        <w:rPr>
          <w:rFonts w:ascii="Times New Roman" w:eastAsia="Times New Roman" w:hAnsi="Times New Roman" w:cs="Times New Roman"/>
          <w:bCs/>
          <w:sz w:val="24"/>
          <w:szCs w:val="24"/>
        </w:rPr>
        <w:t>-порта со стороны ПК – скорости передачи данных.</w:t>
      </w:r>
    </w:p>
    <w:p w:rsidR="00693C77" w:rsidRDefault="00693C7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93C77" w:rsidRDefault="00693C7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2) Отображение принимаемых данных в виде графиков (отдельный график на каждый из </w:t>
      </w:r>
      <w:r w:rsidR="00C06929" w:rsidRPr="00C06929">
        <w:rPr>
          <w:rFonts w:ascii="Times New Roman" w:eastAsia="Times New Roman" w:hAnsi="Times New Roman" w:cs="Times New Roman"/>
          <w:bCs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каналов) в режиме реального времени. Максимальная длительность одной записи – </w:t>
      </w:r>
      <w:r w:rsidR="00C0692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0 минут, минимальная – </w:t>
      </w:r>
      <w:r w:rsidR="00C069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06929">
        <w:rPr>
          <w:rFonts w:ascii="Times New Roman" w:eastAsia="Times New Roman" w:hAnsi="Times New Roman" w:cs="Times New Roman"/>
          <w:bCs/>
          <w:sz w:val="24"/>
          <w:szCs w:val="24"/>
        </w:rPr>
        <w:t>секунд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693C77" w:rsidRDefault="00693C7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93C77" w:rsidRPr="00693C77" w:rsidRDefault="00693C7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3) Запись полученных данных в текстовый файл с возможностью экспорта данных в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Excel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693C7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Формат записи – </w:t>
      </w:r>
      <w:r w:rsidR="00C06929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столбца (по количеству каналов данных), отделенные друг от друга табуляцией и запятыми (для возможности последующего экспорта в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MatLab</w:t>
      </w:r>
      <w:proofErr w:type="spellEnd"/>
      <w:r w:rsidRPr="00693C77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:rsidR="00693C77" w:rsidRDefault="00693C7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93C77" w:rsidRPr="00693C77" w:rsidRDefault="00693C7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693C77" w:rsidRPr="00693C77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2E0683"/>
    <w:rsid w:val="003027EE"/>
    <w:rsid w:val="00693C77"/>
    <w:rsid w:val="00715BA4"/>
    <w:rsid w:val="00744D03"/>
    <w:rsid w:val="00842B47"/>
    <w:rsid w:val="009041F2"/>
    <w:rsid w:val="00A72713"/>
    <w:rsid w:val="00A77B3E"/>
    <w:rsid w:val="00BE31B8"/>
    <w:rsid w:val="00C06929"/>
    <w:rsid w:val="00CD3E1E"/>
    <w:rsid w:val="00FF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DCE6F7"/>
  <w15:docId w15:val="{ABF817FD-CD34-455E-9596-9E85DC1D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1">
    <w:name w:val="heading 1"/>
    <w:basedOn w:val="a"/>
    <w:next w:val="a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4">
    <w:name w:val="heading 4"/>
    <w:basedOn w:val="a"/>
    <w:next w:val="a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5">
    <w:name w:val="heading 5"/>
    <w:basedOn w:val="a"/>
    <w:next w:val="a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a4">
    <w:name w:val="Subtitle"/>
    <w:basedOn w:val="a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a5">
    <w:name w:val="Document Map"/>
    <w:basedOn w:val="a"/>
    <w:link w:val="a6"/>
    <w:rsid w:val="009041F2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rsid w:val="009041F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ALEX</cp:lastModifiedBy>
  <cp:revision>2</cp:revision>
  <cp:lastPrinted>1899-12-31T21:00:00Z</cp:lastPrinted>
  <dcterms:created xsi:type="dcterms:W3CDTF">2018-11-05T20:00:00Z</dcterms:created>
  <dcterms:modified xsi:type="dcterms:W3CDTF">2018-11-05T20:00:00Z</dcterms:modified>
</cp:coreProperties>
</file>